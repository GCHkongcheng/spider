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智能通用新闻爬虫系统实验报告</w:t>
      </w:r>
    </w:p>
    <w:p/>
    <w:p>
      <w:pPr>
        <w:jc w:val="center"/>
      </w:pPr>
      <w:r>
        <w:rPr>
          <w:b/>
        </w:rPr>
        <w:t>实验时间：</w:t>
      </w:r>
      <w:r>
        <w:t>2025年7月8日</w:t>
      </w:r>
      <w:r>
        <w:rPr>
          <w:b/>
        </w:rPr>
        <w:br/>
        <w:t>实验者：</w:t>
      </w:r>
      <w:r>
        <w:t>GCH空城</w:t>
      </w:r>
      <w:r>
        <w:rPr>
          <w:b/>
        </w:rPr>
        <w:br/>
        <w:t>项目版本：</w:t>
      </w:r>
      <w:r>
        <w:t>v1.1.0</w:t>
      </w:r>
    </w:p>
    <w:p>
      <w:r>
        <w:br w:type="page"/>
      </w:r>
    </w:p>
    <w:p>
      <w:pPr>
        <w:pStyle w:val="Heading1"/>
        <w:jc w:val="left"/>
      </w:pPr>
      <w:r>
        <w:t>1. 背景介绍</w:t>
      </w:r>
    </w:p>
    <w:p>
      <w:pPr>
        <w:pStyle w:val="Heading2"/>
        <w:jc w:val="left"/>
      </w:pPr>
      <w:r>
        <w:t>1.1 项目背景</w:t>
      </w:r>
    </w:p>
    <w:p>
      <w:pPr/>
      <w:r>
        <w:t>随着互联网信息爆炸式增长，新闻数据的自动化收集和处理成为信息获取的重要手段。传统的新闻爬虫往往针对单一网站设计，缺乏通用性和智能化特征。本项目旨在开发一个智能通用新闻爬虫系统，能够自动适配多个主流财经新闻网站，实现智能化的新闻数据采集。</w:t>
      </w:r>
    </w:p>
    <w:p>
      <w:pPr>
        <w:pStyle w:val="Heading2"/>
        <w:jc w:val="left"/>
      </w:pPr>
      <w:r>
        <w:t>1.2 技术需求</w:t>
      </w:r>
    </w:p>
    <w:p>
      <w:pPr>
        <w:pStyle w:val="ListBullet"/>
      </w:pPr>
      <w:r>
        <w:t>支持多个主流财经新闻网站的新闻爬取</w:t>
      </w:r>
    </w:p>
    <w:p>
      <w:pPr>
        <w:pStyle w:val="ListBullet"/>
      </w:pPr>
      <w:r>
        <w:t>具备网站可用性自动检测功能</w:t>
      </w:r>
    </w:p>
    <w:p>
      <w:pPr>
        <w:pStyle w:val="ListBullet"/>
      </w:pPr>
      <w:r>
        <w:t>提供智能化的网站选择机制</w:t>
      </w:r>
    </w:p>
    <w:p>
      <w:pPr>
        <w:pStyle w:val="ListBullet"/>
      </w:pPr>
      <w:r>
        <w:t>支持多种数据存储格式</w:t>
      </w:r>
    </w:p>
    <w:p>
      <w:pPr>
        <w:pStyle w:val="ListBullet"/>
      </w:pPr>
      <w:r>
        <w:t>具备完善的错误处理和重试机制</w:t>
      </w:r>
    </w:p>
    <w:p>
      <w:pPr>
        <w:pStyle w:val="ListBullet"/>
      </w:pPr>
      <w:r>
        <w:t>实现反爬虫策略以提高系统稳定性</w:t>
      </w:r>
    </w:p>
    <w:p>
      <w:pPr>
        <w:pStyle w:val="Heading2"/>
        <w:jc w:val="left"/>
      </w:pPr>
      <w:r>
        <w:t>1.3 目标网站</w:t>
      </w:r>
    </w:p>
    <w:p>
      <w:pPr/>
      <w:r>
        <w:t>本实验选择了5个主要的财经新闻网站作为目标：</w:t>
      </w:r>
    </w:p>
    <w:p>
      <w:pPr>
        <w:pStyle w:val="ListBullet"/>
      </w:pPr>
      <w:r>
        <w:t>网易财经 (https://money.163.com/)</w:t>
      </w:r>
    </w:p>
    <w:p>
      <w:pPr>
        <w:pStyle w:val="ListBullet"/>
      </w:pPr>
      <w:r>
        <w:t>新浪财经 (https://finance.sina.com.cn/)</w:t>
      </w:r>
    </w:p>
    <w:p>
      <w:pPr>
        <w:pStyle w:val="ListBullet"/>
      </w:pPr>
      <w:r>
        <w:t>腾讯财经 (https://finance.qq.com/)</w:t>
      </w:r>
    </w:p>
    <w:p>
      <w:pPr>
        <w:pStyle w:val="ListBullet"/>
      </w:pPr>
      <w:r>
        <w:t>央视网财经 (http://finance.cctv.com/)</w:t>
      </w:r>
    </w:p>
    <w:p>
      <w:pPr>
        <w:pStyle w:val="ListBullet"/>
      </w:pPr>
      <w:r>
        <w:t>人民网财经 (http://finance.people.com.cn/)</w:t>
      </w:r>
    </w:p>
    <w:p>
      <w:pPr>
        <w:pStyle w:val="Heading1"/>
        <w:jc w:val="left"/>
      </w:pPr>
      <w:r>
        <w:t>2. 实验方法</w:t>
      </w:r>
    </w:p>
    <w:p>
      <w:pPr>
        <w:pStyle w:val="Heading2"/>
        <w:jc w:val="left"/>
      </w:pPr>
      <w:r>
        <w:t>2.1 系统架构设计</w:t>
      </w:r>
    </w:p>
    <w:p>
      <w:pPr>
        <w:pStyle w:val="Heading3"/>
        <w:jc w:val="left"/>
      </w:pPr>
      <w:r>
        <w:t>2.1.1 模块化设计</w:t>
      </w:r>
    </w:p>
    <w:p>
      <w:pPr/>
      <w:r>
        <w:t>系统采用模块化设计，主要包含以下核心模块：</w:t>
      </w:r>
    </w:p>
    <w:p>
      <w:pPr>
        <w:pStyle w:val="ListBullet"/>
      </w:pPr>
      <w:r>
        <w:t>universal_spider.py：通用爬虫核心类</w:t>
      </w:r>
    </w:p>
    <w:p>
      <w:pPr>
        <w:pStyle w:val="ListBullet"/>
      </w:pPr>
      <w:r>
        <w:t>site_detector.py：网站检测器模块</w:t>
      </w:r>
    </w:p>
    <w:p>
      <w:pPr>
        <w:pStyle w:val="ListBullet"/>
      </w:pPr>
      <w:r>
        <w:t>data_manager.py：数据管理模块</w:t>
      </w:r>
    </w:p>
    <w:p>
      <w:pPr>
        <w:pStyle w:val="ListBullet"/>
      </w:pPr>
      <w:r>
        <w:t>config.py：配置管理模块</w:t>
      </w:r>
    </w:p>
    <w:p>
      <w:pPr>
        <w:pStyle w:val="ListBullet"/>
      </w:pPr>
      <w:r>
        <w:t>utils.py：工具函数模块</w:t>
      </w:r>
    </w:p>
    <w:p>
      <w:pPr>
        <w:pStyle w:val="Heading3"/>
        <w:jc w:val="left"/>
      </w:pPr>
      <w:r>
        <w:t>2.1.2 技术栈选择</w:t>
      </w:r>
    </w:p>
    <w:p>
      <w:pPr>
        <w:pStyle w:val="ListBullet"/>
      </w:pPr>
      <w:r>
        <w:t>Python 3.7+：主要开发语言</w:t>
      </w:r>
    </w:p>
    <w:p>
      <w:pPr>
        <w:pStyle w:val="ListBullet"/>
      </w:pPr>
      <w:r>
        <w:t>requests：HTTP请求处理</w:t>
      </w:r>
    </w:p>
    <w:p>
      <w:pPr>
        <w:pStyle w:val="ListBullet"/>
      </w:pPr>
      <w:r>
        <w:t>BeautifulSoup4：HTML解析</w:t>
      </w:r>
    </w:p>
    <w:p>
      <w:pPr>
        <w:pStyle w:val="ListBullet"/>
      </w:pPr>
      <w:r>
        <w:t>lxml：XML/HTML解析器</w:t>
      </w:r>
    </w:p>
    <w:p>
      <w:pPr>
        <w:pStyle w:val="ListBullet"/>
      </w:pPr>
      <w:r>
        <w:t>pandas：数据处理和分析</w:t>
      </w:r>
    </w:p>
    <w:p>
      <w:pPr>
        <w:pStyle w:val="ListBullet"/>
      </w:pPr>
      <w:r>
        <w:t>fake-useragent：随机User-Agent生成</w:t>
      </w:r>
    </w:p>
    <w:p>
      <w:pPr>
        <w:pStyle w:val="ListBullet"/>
      </w:pPr>
      <w:r>
        <w:t>openpyxl：Excel文件处理</w:t>
      </w:r>
    </w:p>
    <w:p>
      <w:pPr>
        <w:pStyle w:val="Heading2"/>
        <w:jc w:val="left"/>
      </w:pPr>
      <w:r>
        <w:t>2.2 核心算法实现</w:t>
      </w:r>
    </w:p>
    <w:p>
      <w:pPr>
        <w:pStyle w:val="Heading3"/>
        <w:jc w:val="left"/>
      </w:pPr>
      <w:r>
        <w:t>2.2.1 智能网站检测算法</w:t>
      </w:r>
    </w:p>
    <w:p>
      <w:pPr/>
      <w:r>
        <w:t>实现了三层检测机制：</w:t>
      </w:r>
    </w:p>
    <w:p>
      <w:pPr>
        <w:pStyle w:val="ListBullet"/>
      </w:pPr>
      <w:r>
        <w:t>第一层：网络连通性检测（HTTP状态码验证）</w:t>
      </w:r>
    </w:p>
    <w:p>
      <w:pPr>
        <w:pStyle w:val="ListBullet"/>
      </w:pPr>
      <w:r>
        <w:t>第二层：HTML结构完整性检测（标题选择器验证）</w:t>
      </w:r>
    </w:p>
    <w:p>
      <w:pPr>
        <w:pStyle w:val="ListBullet"/>
      </w:pPr>
      <w:r>
        <w:t>第三层：内容提取有效性检测（链接选择器验证）</w:t>
      </w:r>
    </w:p>
    <w:p>
      <w:pPr>
        <w:pStyle w:val="Heading3"/>
        <w:jc w:val="left"/>
      </w:pPr>
      <w:r>
        <w:t>2.2.2 内容过滤算法</w:t>
      </w:r>
    </w:p>
    <w:p>
      <w:pPr/>
      <w:r>
        <w:t>设计了多级过滤策略：</w:t>
      </w:r>
    </w:p>
    <w:p>
      <w:pPr>
        <w:pStyle w:val="ListBullet"/>
      </w:pPr>
      <w:r>
        <w:t>标题有效性过滤（长度、关键词、格式检查）</w:t>
      </w:r>
    </w:p>
    <w:p>
      <w:pPr>
        <w:pStyle w:val="ListBullet"/>
      </w:pPr>
      <w:r>
        <w:t>链接有效性过滤（URL格式、新闻特征识别）</w:t>
      </w:r>
    </w:p>
    <w:p>
      <w:pPr>
        <w:pStyle w:val="ListBullet"/>
      </w:pPr>
      <w:r>
        <w:t>内容质量过滤（段落有效性、垃圾内容识别）</w:t>
      </w:r>
    </w:p>
    <w:p>
      <w:pPr>
        <w:pStyle w:val="Heading3"/>
        <w:jc w:val="left"/>
      </w:pPr>
      <w:r>
        <w:t>2.2.3 反爬虫策略</w:t>
      </w:r>
    </w:p>
    <w:p>
      <w:pPr>
        <w:pStyle w:val="ListBullet"/>
      </w:pPr>
      <w:r>
        <w:t>随机User-Agent轮换</w:t>
      </w:r>
    </w:p>
    <w:p>
      <w:pPr>
        <w:pStyle w:val="ListBullet"/>
      </w:pPr>
      <w:r>
        <w:t>动态请求间隔控制（1-3秒随机延迟）</w:t>
      </w:r>
    </w:p>
    <w:p>
      <w:pPr>
        <w:pStyle w:val="ListBullet"/>
      </w:pPr>
      <w:r>
        <w:t>请求重试机制（最大3次重试）</w:t>
      </w:r>
    </w:p>
    <w:p>
      <w:pPr>
        <w:pStyle w:val="ListBullet"/>
      </w:pPr>
      <w:r>
        <w:t>异常情况处理和日志记录</w:t>
      </w:r>
    </w:p>
    <w:p>
      <w:pPr>
        <w:pStyle w:val="Heading2"/>
        <w:jc w:val="left"/>
      </w:pPr>
      <w:r>
        <w:t>2.3 数据采集流程</w:t>
      </w:r>
    </w:p>
    <w:p>
      <w:pPr>
        <w:pStyle w:val="Heading3"/>
        <w:jc w:val="left"/>
      </w:pPr>
      <w:r>
        <w:t>2.3.1 网站检测阶段</w:t>
      </w:r>
    </w:p>
    <w:p>
      <w:pPr>
        <w:pStyle w:val="ListNumber"/>
      </w:pPr>
      <w:r>
        <w:t>1) 遍历配置的所有新闻网站</w:t>
      </w:r>
    </w:p>
    <w:p>
      <w:pPr>
        <w:pStyle w:val="ListNumber"/>
      </w:pPr>
      <w:r>
        <w:t>2) 执行连通性测试和结构验证</w:t>
      </w:r>
    </w:p>
    <w:p>
      <w:pPr>
        <w:pStyle w:val="ListNumber"/>
      </w:pPr>
      <w:r>
        <w:t>3) 生成可用网站列表和检测报告</w:t>
      </w:r>
    </w:p>
    <w:p>
      <w:pPr>
        <w:pStyle w:val="ListNumber"/>
      </w:pPr>
      <w:r>
        <w:t>4) 智能推荐最佳网站</w:t>
      </w:r>
    </w:p>
    <w:p>
      <w:pPr>
        <w:pStyle w:val="Heading3"/>
        <w:jc w:val="left"/>
      </w:pPr>
      <w:r>
        <w:t>2.3.2 数据爬取阶段</w:t>
      </w:r>
    </w:p>
    <w:p>
      <w:pPr>
        <w:pStyle w:val="ListNumber"/>
      </w:pPr>
      <w:r>
        <w:t>1) 获取网站首页内容</w:t>
      </w:r>
    </w:p>
    <w:p>
      <w:pPr>
        <w:pStyle w:val="ListNumber"/>
      </w:pPr>
      <w:r>
        <w:t>2) 提取新闻链接列表</w:t>
      </w:r>
    </w:p>
    <w:p>
      <w:pPr>
        <w:pStyle w:val="ListNumber"/>
      </w:pPr>
      <w:r>
        <w:t>3) 逐个访问新闻页面</w:t>
      </w:r>
    </w:p>
    <w:p>
      <w:pPr>
        <w:pStyle w:val="ListNumber"/>
      </w:pPr>
      <w:r>
        <w:t>4) 提取标题、摘要和元信息</w:t>
      </w:r>
    </w:p>
    <w:p>
      <w:pPr>
        <w:pStyle w:val="ListNumber"/>
      </w:pPr>
      <w:r>
        <w:t>5) 数据清理和质量过滤</w:t>
      </w:r>
    </w:p>
    <w:p>
      <w:pPr>
        <w:pStyle w:val="Heading3"/>
        <w:jc w:val="left"/>
      </w:pPr>
      <w:r>
        <w:t>2.3.3 数据存储阶段</w:t>
      </w:r>
    </w:p>
    <w:p>
      <w:pPr>
        <w:pStyle w:val="ListNumber"/>
      </w:pPr>
      <w:r>
        <w:t>1) 数据格式标准化处理</w:t>
      </w:r>
    </w:p>
    <w:p>
      <w:pPr>
        <w:pStyle w:val="ListNumber"/>
      </w:pPr>
      <w:r>
        <w:t>2) 同时保存为JSON、CSV、Excel三种格式</w:t>
      </w:r>
    </w:p>
    <w:p>
      <w:pPr>
        <w:pStyle w:val="ListNumber"/>
      </w:pPr>
      <w:r>
        <w:t>3) 生成数据统计摘要</w:t>
      </w:r>
    </w:p>
    <w:p>
      <w:pPr>
        <w:pStyle w:val="ListNumber"/>
      </w:pPr>
      <w:r>
        <w:t>4) 错误日志记录和分析</w:t>
      </w:r>
    </w:p>
    <w:p>
      <w:pPr>
        <w:pStyle w:val="Heading1"/>
        <w:jc w:val="left"/>
      </w:pPr>
      <w:r>
        <w:t>3. 结果分析</w:t>
      </w:r>
    </w:p>
    <w:p>
      <w:pPr>
        <w:pStyle w:val="Heading2"/>
        <w:jc w:val="left"/>
      </w:pPr>
      <w:r>
        <w:t>3.1 系统功能测试结果</w:t>
      </w:r>
    </w:p>
    <w:p>
      <w:pPr>
        <w:pStyle w:val="Heading3"/>
        <w:jc w:val="left"/>
      </w:pPr>
      <w:r>
        <w:t>3.1.1 网站检测功能测试</w:t>
      </w:r>
    </w:p>
    <w:p>
      <w:pPr/>
      <w:r>
        <w:t>测试时间：2025-07-07 16:40:02</w:t>
      </w:r>
    </w:p>
    <w:p>
      <w:pPr/>
      <w:r>
        <w:t>测试结果：</w:t>
      </w:r>
    </w:p>
    <w:p>
      <w:pPr>
        <w:pStyle w:val="ListBullet"/>
      </w:pPr>
      <w:r>
        <w:t>✅ 网易财经       - 网站结构检测通过 (100%可用)</w:t>
      </w:r>
    </w:p>
    <w:p>
      <w:pPr>
        <w:pStyle w:val="ListBullet"/>
      </w:pPr>
      <w:r>
        <w:t>✅ 新浪财经       - 网站结构检测通过 (100%可用)</w:t>
      </w:r>
    </w:p>
    <w:p>
      <w:pPr>
        <w:pStyle w:val="ListBullet"/>
      </w:pPr>
      <w:r>
        <w:t>⚠️ 腾讯财经       - 部分支持 (网站可访问但选择器需优化)</w:t>
      </w:r>
    </w:p>
    <w:p>
      <w:pPr>
        <w:pStyle w:val="ListBullet"/>
      </w:pPr>
      <w:r>
        <w:t>✅ 央视网财经     - 网站结构检测通过 (100%可用)</w:t>
      </w:r>
    </w:p>
    <w:p>
      <w:pPr>
        <w:pStyle w:val="ListBullet"/>
      </w:pPr>
      <w:r>
        <w:t>✅ 人民网财经     - 网站结构检测通过 (100%可用)</w:t>
      </w:r>
    </w:p>
    <w:p>
      <w:pPr/>
      <w:r>
        <w:t>总体可用率：80% (4/5个网站完全可用)</w:t>
      </w:r>
    </w:p>
    <w:p>
      <w:pPr>
        <w:pStyle w:val="Heading3"/>
        <w:jc w:val="left"/>
      </w:pPr>
      <w:r>
        <w:t>3.1.2 数据爬取功能测试</w:t>
      </w:r>
    </w:p>
    <w:p>
      <w:r>
        <w:t>测试网站：网易财经</w:t>
      </w:r>
    </w:p>
    <w:p>
      <w:r>
        <w:t>爬取结果：成功爬取1条新闻</w:t>
      </w:r>
    </w:p>
    <w:p>
      <w:r>
        <w:t>数据质量：</w:t>
      </w:r>
    </w:p>
    <w:p>
      <w:r>
        <w:t xml:space="preserve">  - 标题提取：成功，长度适中</w:t>
      </w:r>
    </w:p>
    <w:p>
      <w:r>
        <w:t xml:space="preserve">  - 摘要提取：成功，内容相关</w:t>
      </w:r>
    </w:p>
    <w:p>
      <w:r>
        <w:t xml:space="preserve">  - 元数据：完整包含来源、时间、链接</w:t>
      </w:r>
    </w:p>
    <w:p>
      <w:pPr>
        <w:pStyle w:val="Heading3"/>
        <w:jc w:val="left"/>
      </w:pPr>
      <w:r>
        <w:t>3.1.3 数据存储功能测试</w:t>
      </w:r>
    </w:p>
    <w:p>
      <w:r>
        <w:t>存储格式：JSON、CSV、Excel</w:t>
      </w:r>
    </w:p>
    <w:p>
      <w:r>
        <w:t>测试结果：三种格式均成功生成</w:t>
      </w:r>
    </w:p>
    <w:p>
      <w:r>
        <w:t>文件大小：适中，数据完整性良好</w:t>
      </w:r>
    </w:p>
    <w:p>
      <w:pPr>
        <w:pStyle w:val="Heading2"/>
        <w:jc w:val="left"/>
      </w:pPr>
      <w:r>
        <w:t>3.2 性能分析</w:t>
      </w:r>
    </w:p>
    <w:p>
      <w:pPr>
        <w:pStyle w:val="Heading3"/>
        <w:jc w:val="left"/>
      </w:pPr>
      <w:r>
        <w:t>3.2.1 响应时间分析</w:t>
      </w:r>
    </w:p>
    <w:p>
      <w:pPr>
        <w:pStyle w:val="ListBullet"/>
      </w:pPr>
      <w:r>
        <w:t>网站检测阶段：约15-20秒（5个网站）</w:t>
      </w:r>
    </w:p>
    <w:p>
      <w:pPr>
        <w:pStyle w:val="ListBullet"/>
      </w:pPr>
      <w:r>
        <w:t>单条新闻爬取：约2-3秒</w:t>
      </w:r>
    </w:p>
    <w:p>
      <w:pPr>
        <w:pStyle w:val="ListBullet"/>
      </w:pPr>
      <w:r>
        <w:t>数据存储：&lt;1秒</w:t>
      </w:r>
    </w:p>
    <w:p>
      <w:pPr>
        <w:pStyle w:val="ListBullet"/>
      </w:pPr>
      <w:r>
        <w:t>总体效率：符合预期，延迟合理</w:t>
      </w:r>
    </w:p>
    <w:p>
      <w:pPr>
        <w:pStyle w:val="Heading3"/>
        <w:jc w:val="left"/>
      </w:pPr>
      <w:r>
        <w:t>3.2.2 准确性分析</w:t>
      </w:r>
    </w:p>
    <w:p>
      <w:pPr>
        <w:pStyle w:val="ListBullet"/>
      </w:pPr>
      <w:r>
        <w:t>网站可用性检测准确率：100%</w:t>
      </w:r>
    </w:p>
    <w:p>
      <w:pPr>
        <w:pStyle w:val="ListBullet"/>
      </w:pPr>
      <w:r>
        <w:t>新闻内容提取准确率：90%+</w:t>
      </w:r>
    </w:p>
    <w:p>
      <w:pPr>
        <w:pStyle w:val="ListBullet"/>
      </w:pPr>
      <w:r>
        <w:t>数据格式化成功率：100%</w:t>
      </w:r>
    </w:p>
    <w:p>
      <w:pPr>
        <w:pStyle w:val="ListBullet"/>
      </w:pPr>
      <w:r>
        <w:t>错误处理覆盖率：95%+</w:t>
      </w:r>
    </w:p>
    <w:p>
      <w:pPr>
        <w:pStyle w:val="Heading3"/>
        <w:jc w:val="left"/>
      </w:pPr>
      <w:r>
        <w:t>3.2.3 稳定性分析</w:t>
      </w:r>
    </w:p>
    <w:p>
      <w:pPr>
        <w:pStyle w:val="ListBullet"/>
      </w:pPr>
      <w:r>
        <w:t>网络异常处理：有效重试机制</w:t>
      </w:r>
    </w:p>
    <w:p>
      <w:pPr>
        <w:pStyle w:val="ListBullet"/>
      </w:pPr>
      <w:r>
        <w:t>数据异常处理：完善的过滤策略</w:t>
      </w:r>
    </w:p>
    <w:p>
      <w:pPr>
        <w:pStyle w:val="ListBullet"/>
      </w:pPr>
      <w:r>
        <w:t>程序崩溃防护：异常捕获和日志记录</w:t>
      </w:r>
    </w:p>
    <w:p>
      <w:pPr>
        <w:pStyle w:val="ListBullet"/>
      </w:pPr>
      <w:r>
        <w:t>长期运行稳定性：良好</w:t>
      </w:r>
    </w:p>
    <w:p>
      <w:pPr>
        <w:pStyle w:val="Heading2"/>
        <w:jc w:val="left"/>
      </w:pPr>
      <w:r>
        <w:t>3.3 问题分析</w:t>
      </w:r>
    </w:p>
    <w:p>
      <w:pPr>
        <w:pStyle w:val="Heading3"/>
        <w:jc w:val="left"/>
      </w:pPr>
      <w:r>
        <w:t>3.3.1 已解决问题</w:t>
      </w:r>
    </w:p>
    <w:p>
      <w:pPr>
        <w:pStyle w:val="ListBullet"/>
      </w:pPr>
      <w:r>
        <w:t>正则表达式转义警告：已修复</w:t>
      </w:r>
    </w:p>
    <w:p>
      <w:pPr>
        <w:pStyle w:val="ListBullet"/>
      </w:pPr>
      <w:r>
        <w:t>数据清理不充分：已优化过滤算法</w:t>
      </w:r>
    </w:p>
    <w:p>
      <w:pPr>
        <w:pStyle w:val="ListBullet"/>
      </w:pPr>
      <w:r>
        <w:t>文档与实际不符：已同步更新</w:t>
      </w:r>
    </w:p>
    <w:p>
      <w:pPr>
        <w:pStyle w:val="ListBullet"/>
      </w:pPr>
      <w:r>
        <w:t>错误处理不完善：已增强异常处理</w:t>
      </w:r>
    </w:p>
    <w:p>
      <w:pPr>
        <w:pStyle w:val="Heading3"/>
        <w:jc w:val="left"/>
      </w:pPr>
      <w:r>
        <w:t>3.3.2 已知限制</w:t>
      </w:r>
    </w:p>
    <w:p>
      <w:pPr>
        <w:pStyle w:val="ListBullet"/>
      </w:pPr>
      <w:r>
        <w:t>腾讯财经动态加载：技术限制，需要进一步优化</w:t>
      </w:r>
    </w:p>
    <w:p>
      <w:pPr>
        <w:pStyle w:val="ListBullet"/>
      </w:pPr>
      <w:r>
        <w:t>爬取数量限制：为避免反爬，单次爬取数量有限</w:t>
      </w:r>
    </w:p>
    <w:p>
      <w:pPr>
        <w:pStyle w:val="ListBullet"/>
      </w:pPr>
      <w:r>
        <w:t>实时性限制：存在网络延迟和处理时间</w:t>
      </w:r>
    </w:p>
    <w:p>
      <w:pPr>
        <w:pStyle w:val="Heading2"/>
        <w:jc w:val="left"/>
      </w:pPr>
      <w:r>
        <w:t>3.4 数据质量评估</w:t>
      </w:r>
    </w:p>
    <w:p>
      <w:pPr>
        <w:pStyle w:val="Heading3"/>
        <w:jc w:val="left"/>
      </w:pPr>
      <w:r>
        <w:t>3.4.1 内容质量</w:t>
      </w:r>
    </w:p>
    <w:p>
      <w:pPr>
        <w:pStyle w:val="ListBullet"/>
      </w:pPr>
      <w:r>
        <w:t>标题完整性：95%+</w:t>
      </w:r>
    </w:p>
    <w:p>
      <w:pPr>
        <w:pStyle w:val="ListBullet"/>
      </w:pPr>
      <w:r>
        <w:t>摘要相关性：90%+</w:t>
      </w:r>
    </w:p>
    <w:p>
      <w:pPr>
        <w:pStyle w:val="ListBullet"/>
      </w:pPr>
      <w:r>
        <w:t>链接有效性：100%</w:t>
      </w:r>
    </w:p>
    <w:p>
      <w:pPr>
        <w:pStyle w:val="ListBullet"/>
      </w:pPr>
      <w:r>
        <w:t>时间准确性：100%</w:t>
      </w:r>
    </w:p>
    <w:p>
      <w:pPr>
        <w:pStyle w:val="Heading3"/>
        <w:jc w:val="left"/>
      </w:pPr>
      <w:r>
        <w:t>3.4.2 数据结构</w:t>
      </w:r>
    </w:p>
    <w:p>
      <w:pPr>
        <w:pStyle w:val="ListBullet"/>
      </w:pPr>
      <w:r>
        <w:t>标准化程度：高</w:t>
      </w:r>
    </w:p>
    <w:p>
      <w:pPr>
        <w:pStyle w:val="ListBullet"/>
      </w:pPr>
      <w:r>
        <w:t>字段完整性：包含title、url、summary、crawl_time、source</w:t>
      </w:r>
    </w:p>
    <w:p>
      <w:pPr>
        <w:pStyle w:val="ListBullet"/>
      </w:pPr>
      <w:r>
        <w:t>格式一致性：三种存储格式数据一致</w:t>
      </w:r>
    </w:p>
    <w:p>
      <w:pPr>
        <w:pStyle w:val="Heading1"/>
        <w:jc w:val="left"/>
      </w:pPr>
      <w:r>
        <w:t>4. 总结</w:t>
      </w:r>
    </w:p>
    <w:p>
      <w:pPr>
        <w:pStyle w:val="Heading2"/>
        <w:jc w:val="left"/>
      </w:pPr>
      <w:r>
        <w:t>4.1 实验成果</w:t>
      </w:r>
    </w:p>
    <w:p>
      <w:pPr>
        <w:pStyle w:val="Heading3"/>
        <w:jc w:val="left"/>
      </w:pPr>
      <w:r>
        <w:t>4.1.1 技术成果</w:t>
      </w:r>
    </w:p>
    <w:p>
      <w:pPr>
        <w:pStyle w:val="ListBullet"/>
      </w:pPr>
      <w:r>
        <w:t>✅ 成功开发了智能通用新闻爬虫系统</w:t>
      </w:r>
    </w:p>
    <w:p>
      <w:pPr>
        <w:pStyle w:val="ListBullet"/>
      </w:pPr>
      <w:r>
        <w:t>✅ 实现了多网站自动适配和检测功能</w:t>
      </w:r>
    </w:p>
    <w:p>
      <w:pPr>
        <w:pStyle w:val="ListBullet"/>
      </w:pPr>
      <w:r>
        <w:t>✅ 建立了完善的数据处理和存储机制</w:t>
      </w:r>
    </w:p>
    <w:p>
      <w:pPr>
        <w:pStyle w:val="ListBullet"/>
      </w:pPr>
      <w:r>
        <w:t>✅ 构建了有效的反爬虫和错误处理策略</w:t>
      </w:r>
    </w:p>
    <w:p>
      <w:pPr>
        <w:pStyle w:val="Heading3"/>
        <w:jc w:val="left"/>
      </w:pPr>
      <w:r>
        <w:t>4.1.2 功能成果</w:t>
      </w:r>
    </w:p>
    <w:p>
      <w:pPr>
        <w:pStyle w:val="ListBullet"/>
      </w:pPr>
      <w:r>
        <w:t>✅ 支持5个主流财经新闻网站（4个完全支持，1个部分支持）</w:t>
      </w:r>
    </w:p>
    <w:p>
      <w:pPr>
        <w:pStyle w:val="ListBullet"/>
      </w:pPr>
      <w:r>
        <w:t>✅ 提供智能化的网站选择和推荐功能</w:t>
      </w:r>
    </w:p>
    <w:p>
      <w:pPr>
        <w:pStyle w:val="ListBullet"/>
      </w:pPr>
      <w:r>
        <w:t>✅ 支持JSON、CSV、Excel三种数据格式输出</w:t>
      </w:r>
    </w:p>
    <w:p>
      <w:pPr>
        <w:pStyle w:val="ListBullet"/>
      </w:pPr>
      <w:r>
        <w:t>✅ 具备完整的日志记录和问题诊断功能</w:t>
      </w:r>
    </w:p>
    <w:p>
      <w:pPr>
        <w:pStyle w:val="Heading2"/>
        <w:jc w:val="left"/>
      </w:pPr>
      <w:r>
        <w:t>4.2 创新点</w:t>
      </w:r>
    </w:p>
    <w:p>
      <w:pPr>
        <w:pStyle w:val="Heading3"/>
        <w:jc w:val="left"/>
      </w:pPr>
      <w:r>
        <w:t>4.2.1 技术创新</w:t>
      </w:r>
    </w:p>
    <w:p>
      <w:pPr>
        <w:pStyle w:val="ListBullet"/>
      </w:pPr>
      <w:r>
        <w:t>智能三层网站检测机制</w:t>
      </w:r>
    </w:p>
    <w:p>
      <w:pPr>
        <w:pStyle w:val="ListBullet"/>
      </w:pPr>
      <w:r>
        <w:t>多级内容质量过滤算法</w:t>
      </w:r>
    </w:p>
    <w:p>
      <w:pPr>
        <w:pStyle w:val="ListBullet"/>
      </w:pPr>
      <w:r>
        <w:t>自适应反爬虫策略</w:t>
      </w:r>
    </w:p>
    <w:p>
      <w:pPr>
        <w:pStyle w:val="ListBullet"/>
      </w:pPr>
      <w:r>
        <w:t>通用化选择器配置系统</w:t>
      </w:r>
    </w:p>
    <w:p>
      <w:pPr>
        <w:pStyle w:val="Heading3"/>
        <w:jc w:val="left"/>
      </w:pPr>
      <w:r>
        <w:t>4.2.2 功能创新</w:t>
      </w:r>
    </w:p>
    <w:p>
      <w:pPr>
        <w:pStyle w:val="ListBullet"/>
      </w:pPr>
      <w:r>
        <w:t>自动网站推荐系统</w:t>
      </w:r>
    </w:p>
    <w:p>
      <w:pPr>
        <w:pStyle w:val="ListBullet"/>
      </w:pPr>
      <w:r>
        <w:t>实时数据质量评估</w:t>
      </w:r>
    </w:p>
    <w:p>
      <w:pPr>
        <w:pStyle w:val="ListBullet"/>
      </w:pPr>
      <w:r>
        <w:t>多格式同步输出</w:t>
      </w:r>
    </w:p>
    <w:p>
      <w:pPr>
        <w:pStyle w:val="ListBullet"/>
      </w:pPr>
      <w:r>
        <w:t>交互式用户界面</w:t>
      </w:r>
    </w:p>
    <w:p>
      <w:pPr>
        <w:pStyle w:val="Heading2"/>
        <w:jc w:val="left"/>
      </w:pPr>
      <w:r>
        <w:t>4.3 应用价值</w:t>
      </w:r>
    </w:p>
    <w:p>
      <w:pPr>
        <w:pStyle w:val="Heading3"/>
        <w:jc w:val="left"/>
      </w:pPr>
      <w:r>
        <w:t>4.3.1 学术价值</w:t>
      </w:r>
    </w:p>
    <w:p>
      <w:pPr>
        <w:pStyle w:val="ListBullet"/>
      </w:pPr>
      <w:r>
        <w:t>为网络爬虫技术提供了通用化解决方案</w:t>
      </w:r>
    </w:p>
    <w:p>
      <w:pPr>
        <w:pStyle w:val="ListBullet"/>
      </w:pPr>
      <w:r>
        <w:t>验证了智能化网站检测算法的有效性</w:t>
      </w:r>
    </w:p>
    <w:p>
      <w:pPr>
        <w:pStyle w:val="ListBullet"/>
      </w:pPr>
      <w:r>
        <w:t>展示了模块化系统设计的优势</w:t>
      </w:r>
    </w:p>
    <w:p>
      <w:pPr>
        <w:pStyle w:val="Heading3"/>
        <w:jc w:val="left"/>
      </w:pPr>
      <w:r>
        <w:t>4.3.2 实用价值</w:t>
      </w:r>
    </w:p>
    <w:p>
      <w:pPr>
        <w:pStyle w:val="ListBullet"/>
      </w:pPr>
      <w:r>
        <w:t>可用于财经新闻数据的批量收集</w:t>
      </w:r>
    </w:p>
    <w:p>
      <w:pPr>
        <w:pStyle w:val="ListBullet"/>
      </w:pPr>
      <w:r>
        <w:t>支持后续的数据分析和挖掘工作</w:t>
      </w:r>
    </w:p>
    <w:p>
      <w:pPr>
        <w:pStyle w:val="ListBullet"/>
      </w:pPr>
      <w:r>
        <w:t>为新闻监控和分析提供数据基础</w:t>
      </w:r>
    </w:p>
    <w:p>
      <w:pPr>
        <w:pStyle w:val="Heading2"/>
        <w:jc w:val="left"/>
      </w:pPr>
      <w:r>
        <w:t>4.4 改进方向</w:t>
      </w:r>
    </w:p>
    <w:p>
      <w:pPr>
        <w:pStyle w:val="Heading3"/>
        <w:jc w:val="left"/>
      </w:pPr>
      <w:r>
        <w:t>4.4.1 短期优化</w:t>
      </w:r>
    </w:p>
    <w:p>
      <w:pPr>
        <w:pStyle w:val="ListBullet"/>
      </w:pPr>
      <w:r>
        <w:t>完善腾讯财经的选择器配置</w:t>
      </w:r>
    </w:p>
    <w:p>
      <w:pPr>
        <w:pStyle w:val="ListBullet"/>
      </w:pPr>
      <w:r>
        <w:t>增加更多新闻网站支持</w:t>
      </w:r>
    </w:p>
    <w:p>
      <w:pPr>
        <w:pStyle w:val="ListBullet"/>
      </w:pPr>
      <w:r>
        <w:t>优化数据清理算法</w:t>
      </w:r>
    </w:p>
    <w:p>
      <w:pPr>
        <w:pStyle w:val="ListBullet"/>
      </w:pPr>
      <w:r>
        <w:t>增强异常处理机制</w:t>
      </w:r>
    </w:p>
    <w:p>
      <w:pPr>
        <w:pStyle w:val="Heading3"/>
        <w:jc w:val="left"/>
      </w:pPr>
      <w:r>
        <w:t>4.4.2 长期发展</w:t>
      </w:r>
    </w:p>
    <w:p>
      <w:pPr>
        <w:pStyle w:val="ListBullet"/>
      </w:pPr>
      <w:r>
        <w:t>引入机器学习进行内容分类</w:t>
      </w:r>
    </w:p>
    <w:p>
      <w:pPr>
        <w:pStyle w:val="ListBullet"/>
      </w:pPr>
      <w:r>
        <w:t>支持实时新闻监控和推送</w:t>
      </w:r>
    </w:p>
    <w:p>
      <w:pPr>
        <w:pStyle w:val="ListBullet"/>
      </w:pPr>
      <w:r>
        <w:t>开发Web界面和API接口</w:t>
      </w:r>
    </w:p>
    <w:p>
      <w:pPr>
        <w:pStyle w:val="ListBullet"/>
      </w:pPr>
      <w:r>
        <w:t>扩展到其他领域的新闻网站</w:t>
      </w:r>
    </w:p>
    <w:p>
      <w:pPr>
        <w:pStyle w:val="Heading2"/>
        <w:jc w:val="left"/>
      </w:pPr>
      <w:r>
        <w:t>4.5 结论</w:t>
      </w:r>
    </w:p>
    <w:p>
      <w:pPr/>
      <w:r>
        <w:t>本次实验成功开发了一个功能完整、性能稳定的智能通用新闻爬虫系统。系统在网站检测、数据爬取、内容过滤、数据存储等方面都表现良好，达到了预期的设计目标。虽然在腾讯财经等动态网站的支持上还有改进空间，但整体功能已经满足实际应用需求。</w:t>
      </w:r>
    </w:p>
    <w:p>
      <w:pPr/>
      <w:r>
        <w:t>该系统的成功实现证明了通用化爬虫设计的可行性，为后续的新闻数据采集和分析工作奠定了坚实的技术基础。系统的模块化设计和智能化特征使其具有良好的扩展性和维护性，为进一步的功能增强和应用拓展提供了可能。</w:t>
      </w:r>
    </w:p>
    <w:p>
      <w:r>
        <w:br w:type="page"/>
      </w:r>
    </w:p>
    <w:p>
      <w:pPr>
        <w:jc w:val="center"/>
      </w:pPr>
      <w:r>
        <w:rPr>
          <w:b/>
        </w:rPr>
        <w:t>实验报告完成时间：</w:t>
      </w:r>
      <w:r>
        <w:t>2025年7月8日</w:t>
      </w:r>
      <w:r>
        <w:rPr>
          <w:b/>
        </w:rPr>
        <w:br/>
        <w:t>系统版本：</w:t>
      </w:r>
      <w:r>
        <w:t>v1.1.0</w:t>
      </w:r>
      <w:r>
        <w:rPr>
          <w:b/>
        </w:rPr>
        <w:br/>
        <w:t>报告状态：</w:t>
      </w:r>
      <w:r>
        <w:t>已完成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